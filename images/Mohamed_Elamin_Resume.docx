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C6F76" w14:textId="49252350" w:rsidR="00DE7D55" w:rsidRPr="00DE7D55" w:rsidRDefault="00DE7D55" w:rsidP="00A549A0">
      <w:pPr>
        <w:jc w:val="center"/>
        <w:rPr>
          <w:b/>
          <w:bCs/>
          <w:sz w:val="48"/>
          <w:szCs w:val="48"/>
        </w:rPr>
      </w:pPr>
      <w:r w:rsidRPr="00DE7D55">
        <w:rPr>
          <w:b/>
          <w:bCs/>
          <w:sz w:val="48"/>
          <w:szCs w:val="48"/>
        </w:rPr>
        <w:t>Mohamed El</w:t>
      </w:r>
      <w:r w:rsidR="00E841FF">
        <w:rPr>
          <w:b/>
          <w:bCs/>
          <w:sz w:val="48"/>
          <w:szCs w:val="48"/>
        </w:rPr>
        <w:t>amin</w:t>
      </w:r>
    </w:p>
    <w:p w14:paraId="7F88F075" w14:textId="593C10A2" w:rsidR="001E2865" w:rsidRPr="00E841FF" w:rsidRDefault="00000000" w:rsidP="00A549A0">
      <w:pPr>
        <w:jc w:val="center"/>
        <w:rPr>
          <w:sz w:val="24"/>
          <w:szCs w:val="24"/>
        </w:rPr>
      </w:pPr>
      <w:r w:rsidRPr="00E841FF">
        <w:rPr>
          <w:sz w:val="24"/>
          <w:szCs w:val="24"/>
        </w:rPr>
        <w:t xml:space="preserve">Cedar Rapids, IA | (929) 451-5688 | moalsir89@gmail.com | </w:t>
      </w:r>
      <w:r w:rsidR="00E841FF" w:rsidRPr="00E841FF">
        <w:rPr>
          <w:sz w:val="24"/>
          <w:szCs w:val="24"/>
        </w:rPr>
        <w:t>LinkedIn</w:t>
      </w:r>
      <w:r w:rsidR="00E841FF" w:rsidRPr="00E841FF">
        <w:rPr>
          <w:sz w:val="24"/>
          <w:szCs w:val="24"/>
        </w:rPr>
        <w:t xml:space="preserve">: </w:t>
      </w:r>
      <w:r w:rsidR="00EF3EA1" w:rsidRPr="00E841FF">
        <w:rPr>
          <w:sz w:val="24"/>
          <w:szCs w:val="24"/>
        </w:rPr>
        <w:t>linkedin.com/in/mohamed-elamin</w:t>
      </w:r>
      <w:r w:rsidR="00E841FF" w:rsidRPr="00E841FF">
        <w:rPr>
          <w:sz w:val="24"/>
          <w:szCs w:val="24"/>
        </w:rPr>
        <w:t xml:space="preserve"> </w:t>
      </w:r>
      <w:r w:rsidRPr="00E841FF">
        <w:rPr>
          <w:sz w:val="24"/>
          <w:szCs w:val="24"/>
        </w:rPr>
        <w:t xml:space="preserve">| </w:t>
      </w:r>
      <w:r w:rsidR="00E841FF" w:rsidRPr="00E841FF">
        <w:rPr>
          <w:sz w:val="24"/>
          <w:szCs w:val="24"/>
        </w:rPr>
        <w:t>GitHub</w:t>
      </w:r>
      <w:r w:rsidR="00E841FF" w:rsidRPr="00E841FF">
        <w:rPr>
          <w:sz w:val="24"/>
          <w:szCs w:val="24"/>
        </w:rPr>
        <w:t xml:space="preserve">: </w:t>
      </w:r>
      <w:r w:rsidR="00EF3EA1" w:rsidRPr="00E841FF">
        <w:rPr>
          <w:sz w:val="24"/>
          <w:szCs w:val="24"/>
        </w:rPr>
        <w:t>github.com/MohamedEElamin</w:t>
      </w:r>
    </w:p>
    <w:p w14:paraId="437DB915" w14:textId="79ACB4DD" w:rsidR="001E2865" w:rsidRPr="00A549A0" w:rsidRDefault="00297045">
      <w:pPr>
        <w:pStyle w:val="Heading1"/>
        <w:rPr>
          <w:color w:val="auto"/>
        </w:rPr>
      </w:pPr>
      <w:r>
        <w:rPr>
          <w:color w:val="auto"/>
        </w:rPr>
        <w:t xml:space="preserve">Professional Summary </w:t>
      </w:r>
    </w:p>
    <w:p w14:paraId="493228C7" w14:textId="2A420A9A" w:rsidR="001E2865" w:rsidRPr="00A549A0" w:rsidRDefault="00AC23F5" w:rsidP="00AC23F5">
      <w:r w:rsidRPr="00AC23F5">
        <w:t>I'm a software developer who loves building things from the ground up. I have experience creating all sorts of applications—from websites and desktop programs to database systems. I'm comfortable with many different tools and languages, and I specialize in making responsive websites and powerful .NET solutions. I enjoy working collaboratively on Agile teams, using version control, and helping fellow developers grow. My goal is to apply my skills to a team focused on creating scalable and effective software.</w:t>
      </w:r>
    </w:p>
    <w:p w14:paraId="24534571" w14:textId="045132BE" w:rsidR="001E2865" w:rsidRPr="00A549A0" w:rsidRDefault="002379E8">
      <w:pPr>
        <w:pStyle w:val="Heading1"/>
        <w:rPr>
          <w:color w:val="auto"/>
        </w:rPr>
      </w:pPr>
      <w:r>
        <w:rPr>
          <w:color w:val="auto"/>
        </w:rPr>
        <w:t>Skills Summary</w:t>
      </w:r>
    </w:p>
    <w:p w14:paraId="299BD027" w14:textId="1031065C" w:rsidR="001E2865" w:rsidRPr="00A549A0" w:rsidRDefault="007F4066" w:rsidP="007F4066">
      <w:r w:rsidRPr="007F4066">
        <w:rPr>
          <w:b/>
          <w:bCs/>
        </w:rPr>
        <w:t>Programming</w:t>
      </w:r>
      <w:r>
        <w:t xml:space="preserve"> </w:t>
      </w:r>
      <w:r w:rsidR="00000000" w:rsidRPr="004030EE">
        <w:rPr>
          <w:b/>
          <w:bCs/>
        </w:rPr>
        <w:t>Languages</w:t>
      </w:r>
      <w:r w:rsidR="00000000" w:rsidRPr="00A549A0">
        <w:t xml:space="preserve">: </w:t>
      </w:r>
      <w:r w:rsidRPr="007F4066">
        <w:t>C#, Java, Python, SQL, JavaScript, HTML, CSS, R</w:t>
      </w:r>
      <w:r w:rsidR="00000000" w:rsidRPr="00A549A0">
        <w:br/>
      </w:r>
      <w:r w:rsidR="00000000" w:rsidRPr="004030EE">
        <w:rPr>
          <w:b/>
          <w:bCs/>
        </w:rPr>
        <w:t>Frameworks</w:t>
      </w:r>
      <w:r w:rsidR="00000000" w:rsidRPr="00A549A0">
        <w:t xml:space="preserve"> </w:t>
      </w:r>
      <w:r w:rsidR="00000000" w:rsidRPr="004030EE">
        <w:rPr>
          <w:b/>
          <w:bCs/>
        </w:rPr>
        <w:t xml:space="preserve">&amp; </w:t>
      </w:r>
      <w:r w:rsidR="004030EE" w:rsidRPr="004030EE">
        <w:rPr>
          <w:b/>
          <w:bCs/>
        </w:rPr>
        <w:t>Libraries</w:t>
      </w:r>
      <w:r w:rsidR="00000000" w:rsidRPr="00A549A0">
        <w:t xml:space="preserve">: </w:t>
      </w:r>
      <w:r w:rsidRPr="007F4066">
        <w:t xml:space="preserve">ASP.NET Core, ASP.NET MVC, </w:t>
      </w:r>
      <w:r w:rsidR="009906F1" w:rsidRPr="00A549A0">
        <w:t>WPF</w:t>
      </w:r>
      <w:r w:rsidR="009906F1">
        <w:t xml:space="preserve">, </w:t>
      </w:r>
      <w:r w:rsidRPr="007F4066">
        <w:t>React, Vue.js</w:t>
      </w:r>
      <w:r w:rsidR="00000000" w:rsidRPr="00A549A0">
        <w:br/>
      </w:r>
      <w:r w:rsidR="00000000" w:rsidRPr="004030EE">
        <w:rPr>
          <w:b/>
          <w:bCs/>
        </w:rPr>
        <w:t>Databases</w:t>
      </w:r>
      <w:r w:rsidR="00000000" w:rsidRPr="00A549A0">
        <w:t>: SQL Server, MySQL</w:t>
      </w:r>
      <w:r w:rsidR="009906F1">
        <w:t xml:space="preserve">, </w:t>
      </w:r>
      <w:r w:rsidR="00000000" w:rsidRPr="00A549A0">
        <w:t>Stored Procedures, Relational DB Design</w:t>
      </w:r>
      <w:r w:rsidR="00000000" w:rsidRPr="00A549A0">
        <w:br/>
      </w:r>
      <w:r w:rsidR="00000000" w:rsidRPr="004030EE">
        <w:rPr>
          <w:b/>
          <w:bCs/>
        </w:rPr>
        <w:t>Testing &amp; Quality</w:t>
      </w:r>
      <w:r w:rsidR="00000000" w:rsidRPr="00A549A0">
        <w:t>: MS Unit Tests, JUnit, Code Refactoring, Pair Programming</w:t>
      </w:r>
      <w:r w:rsidR="00000000" w:rsidRPr="00A549A0">
        <w:br/>
      </w:r>
      <w:r w:rsidR="00000000" w:rsidRPr="004030EE">
        <w:rPr>
          <w:b/>
          <w:bCs/>
        </w:rPr>
        <w:t>IDEs &amp; Tools</w:t>
      </w:r>
      <w:r w:rsidR="00000000" w:rsidRPr="00A549A0">
        <w:t xml:space="preserve">: </w:t>
      </w:r>
      <w:r w:rsidR="004030EE" w:rsidRPr="004030EE">
        <w:t>Visual Studio, Visual Studio Code, GitHub</w:t>
      </w:r>
      <w:r w:rsidR="00000000" w:rsidRPr="00A549A0">
        <w:t xml:space="preserve">, </w:t>
      </w:r>
      <w:r w:rsidR="004030EE" w:rsidRPr="004030EE">
        <w:t>Azure DevOps</w:t>
      </w:r>
      <w:r w:rsidR="004030EE">
        <w:t xml:space="preserve">, </w:t>
      </w:r>
      <w:r w:rsidR="00000000" w:rsidRPr="00A549A0">
        <w:t>SQL Workbench</w:t>
      </w:r>
    </w:p>
    <w:p w14:paraId="5695C1A7" w14:textId="5A0DBD36" w:rsidR="001E2865" w:rsidRPr="00A549A0" w:rsidRDefault="002379E8">
      <w:pPr>
        <w:pStyle w:val="Heading1"/>
        <w:rPr>
          <w:color w:val="auto"/>
        </w:rPr>
      </w:pPr>
      <w:r>
        <w:rPr>
          <w:color w:val="auto"/>
        </w:rPr>
        <w:t xml:space="preserve">Professional Experience </w:t>
      </w:r>
    </w:p>
    <w:p w14:paraId="024A9999" w14:textId="77777777" w:rsidR="00386802" w:rsidRDefault="00000000" w:rsidP="00386802">
      <w:pPr>
        <w:spacing w:line="240" w:lineRule="auto"/>
        <w:rPr>
          <w:b/>
          <w:bCs/>
        </w:rPr>
      </w:pPr>
      <w:r w:rsidRPr="0047051E">
        <w:rPr>
          <w:b/>
          <w:bCs/>
        </w:rPr>
        <w:t>Software Development Intern | The VGM Group | May 2025 – Aug 2025</w:t>
      </w:r>
    </w:p>
    <w:p w14:paraId="7EC6034A" w14:textId="77777777" w:rsidR="00386802" w:rsidRDefault="00215CC8" w:rsidP="00386802">
      <w:pPr>
        <w:pStyle w:val="ListParagraph"/>
        <w:numPr>
          <w:ilvl w:val="0"/>
          <w:numId w:val="12"/>
        </w:numPr>
        <w:spacing w:line="240" w:lineRule="auto"/>
      </w:pPr>
      <w:r w:rsidRPr="00215CC8">
        <w:t>Implemented an unsaved changes warning in a Vue/ASP.NET web application, preventing data loss and improving user efficiency</w:t>
      </w:r>
      <w:r w:rsidR="00000000" w:rsidRPr="00A549A0">
        <w:t>.</w:t>
      </w:r>
    </w:p>
    <w:p w14:paraId="4A330034" w14:textId="7B643CD9" w:rsidR="001E2865" w:rsidRPr="00A549A0" w:rsidRDefault="008651A2" w:rsidP="00386802">
      <w:pPr>
        <w:pStyle w:val="ListParagraph"/>
        <w:numPr>
          <w:ilvl w:val="0"/>
          <w:numId w:val="12"/>
        </w:numPr>
        <w:spacing w:line="240" w:lineRule="auto"/>
      </w:pPr>
      <w:r w:rsidRPr="008651A2">
        <w:t>Optimized front-end design by adding intuitive visual cues, improving user understanding of active versus inactive states to guide user interaction</w:t>
      </w:r>
      <w:r w:rsidR="00386802">
        <w:t>.</w:t>
      </w:r>
    </w:p>
    <w:p w14:paraId="386C0CE5" w14:textId="77777777" w:rsidR="00386802" w:rsidRDefault="00000000" w:rsidP="00386802">
      <w:pPr>
        <w:spacing w:line="240" w:lineRule="auto"/>
        <w:rPr>
          <w:b/>
          <w:bCs/>
        </w:rPr>
      </w:pPr>
      <w:r w:rsidRPr="008651A2">
        <w:rPr>
          <w:b/>
          <w:bCs/>
        </w:rPr>
        <w:t>AmeriCorps Member (RIVA) | Oct 2022 – May 2025</w:t>
      </w:r>
    </w:p>
    <w:p w14:paraId="1A24CDC5" w14:textId="162319F0" w:rsidR="008651A2" w:rsidRDefault="008651A2" w:rsidP="00386802">
      <w:pPr>
        <w:pStyle w:val="ListParagraph"/>
        <w:numPr>
          <w:ilvl w:val="0"/>
          <w:numId w:val="10"/>
        </w:numPr>
        <w:spacing w:line="240" w:lineRule="auto"/>
      </w:pPr>
      <w:r w:rsidRPr="008651A2">
        <w:t xml:space="preserve">Supported education by tutoring and mentoring </w:t>
      </w:r>
      <w:r w:rsidRPr="008651A2">
        <w:t>students and</w:t>
      </w:r>
      <w:r w:rsidRPr="008651A2">
        <w:t xml:space="preserve"> assisting Kirkwood Community College in improving learning outcomes.</w:t>
      </w:r>
    </w:p>
    <w:p w14:paraId="607D3CC9" w14:textId="4E98CC4E" w:rsidR="008651A2" w:rsidRPr="00A549A0" w:rsidRDefault="008651A2" w:rsidP="00386802">
      <w:pPr>
        <w:pStyle w:val="ListParagraph"/>
        <w:numPr>
          <w:ilvl w:val="0"/>
          <w:numId w:val="10"/>
        </w:numPr>
        <w:spacing w:line="240" w:lineRule="auto"/>
      </w:pPr>
      <w:r w:rsidRPr="008651A2">
        <w:t>Expanded community economic opportunities by helping immigrants and refugees develop job skills, secure employment, and access financial resources.</w:t>
      </w:r>
    </w:p>
    <w:p w14:paraId="00C52FDE" w14:textId="77777777" w:rsidR="00386802" w:rsidRDefault="00000000">
      <w:pPr>
        <w:rPr>
          <w:b/>
          <w:bCs/>
        </w:rPr>
      </w:pPr>
      <w:r w:rsidRPr="00386802">
        <w:rPr>
          <w:b/>
          <w:bCs/>
        </w:rPr>
        <w:t>Technical Support &amp; Sales Representative | Asurion | Oct 2022 – May 2025</w:t>
      </w:r>
    </w:p>
    <w:p w14:paraId="70ECF35F" w14:textId="77777777" w:rsidR="00386802" w:rsidRDefault="00000000" w:rsidP="00297045">
      <w:pPr>
        <w:pStyle w:val="ListParagraph"/>
        <w:numPr>
          <w:ilvl w:val="0"/>
          <w:numId w:val="15"/>
        </w:numPr>
      </w:pPr>
      <w:r w:rsidRPr="00A549A0">
        <w:t>Provided technical support and troubleshooting for consumer devices</w:t>
      </w:r>
      <w:r w:rsidR="00386802">
        <w:t xml:space="preserve"> </w:t>
      </w:r>
      <w:r w:rsidRPr="00A549A0">
        <w:t>while upselling solutions and services.</w:t>
      </w:r>
    </w:p>
    <w:p w14:paraId="39E9678C" w14:textId="429D8EE3" w:rsidR="00297045" w:rsidRPr="00A549A0" w:rsidRDefault="00297045" w:rsidP="00AC23F5">
      <w:r w:rsidRPr="00386802">
        <w:rPr>
          <w:rFonts w:asciiTheme="majorHAnsi" w:hAnsiTheme="majorHAnsi" w:cstheme="majorHAnsi"/>
          <w:b/>
          <w:bCs/>
          <w:sz w:val="28"/>
          <w:szCs w:val="28"/>
        </w:rPr>
        <w:t>E</w:t>
      </w:r>
      <w:r w:rsidR="002379E8" w:rsidRPr="00386802">
        <w:rPr>
          <w:rFonts w:asciiTheme="majorHAnsi" w:hAnsiTheme="majorHAnsi" w:cstheme="majorHAnsi"/>
          <w:b/>
          <w:bCs/>
          <w:sz w:val="28"/>
          <w:szCs w:val="28"/>
        </w:rPr>
        <w:t>ducation</w:t>
      </w:r>
      <w:r w:rsidRPr="00386802">
        <w:rPr>
          <w:rFonts w:asciiTheme="majorHAnsi" w:hAnsiTheme="majorHAnsi" w:cstheme="majorHAnsi"/>
          <w:b/>
          <w:bCs/>
          <w:sz w:val="28"/>
          <w:szCs w:val="28"/>
        </w:rPr>
        <w:t xml:space="preserve"> &amp; </w:t>
      </w:r>
      <w:r w:rsidR="002379E8" w:rsidRPr="00386802">
        <w:rPr>
          <w:rFonts w:asciiTheme="majorHAnsi" w:hAnsiTheme="majorHAnsi" w:cstheme="majorHAnsi"/>
          <w:b/>
          <w:bCs/>
          <w:sz w:val="28"/>
          <w:szCs w:val="28"/>
        </w:rPr>
        <w:t xml:space="preserve">Certification </w:t>
      </w:r>
      <w:r w:rsidRPr="00A549A0">
        <w:t>Bachelor of Science in Computer Science | Maryville University, St. Louis, MO | GPA: 4.0 | Oct 2025</w:t>
      </w:r>
    </w:p>
    <w:sectPr w:rsidR="00297045" w:rsidRPr="00A549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DD1DC5"/>
    <w:multiLevelType w:val="hybridMultilevel"/>
    <w:tmpl w:val="90582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E0330"/>
    <w:multiLevelType w:val="hybridMultilevel"/>
    <w:tmpl w:val="82E0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3249D"/>
    <w:multiLevelType w:val="hybridMultilevel"/>
    <w:tmpl w:val="8648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114AA"/>
    <w:multiLevelType w:val="hybridMultilevel"/>
    <w:tmpl w:val="0128B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42A60"/>
    <w:multiLevelType w:val="hybridMultilevel"/>
    <w:tmpl w:val="ACB29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A2196"/>
    <w:multiLevelType w:val="hybridMultilevel"/>
    <w:tmpl w:val="69DC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436408">
    <w:abstractNumId w:val="8"/>
  </w:num>
  <w:num w:numId="2" w16cid:durableId="150366671">
    <w:abstractNumId w:val="6"/>
  </w:num>
  <w:num w:numId="3" w16cid:durableId="2025940726">
    <w:abstractNumId w:val="5"/>
  </w:num>
  <w:num w:numId="4" w16cid:durableId="705955112">
    <w:abstractNumId w:val="4"/>
  </w:num>
  <w:num w:numId="5" w16cid:durableId="1985694205">
    <w:abstractNumId w:val="7"/>
  </w:num>
  <w:num w:numId="6" w16cid:durableId="1987009810">
    <w:abstractNumId w:val="3"/>
  </w:num>
  <w:num w:numId="7" w16cid:durableId="376665087">
    <w:abstractNumId w:val="2"/>
  </w:num>
  <w:num w:numId="8" w16cid:durableId="113794190">
    <w:abstractNumId w:val="1"/>
  </w:num>
  <w:num w:numId="9" w16cid:durableId="574972294">
    <w:abstractNumId w:val="0"/>
  </w:num>
  <w:num w:numId="10" w16cid:durableId="339938595">
    <w:abstractNumId w:val="10"/>
  </w:num>
  <w:num w:numId="11" w16cid:durableId="273369062">
    <w:abstractNumId w:val="9"/>
  </w:num>
  <w:num w:numId="12" w16cid:durableId="2066174049">
    <w:abstractNumId w:val="12"/>
  </w:num>
  <w:num w:numId="13" w16cid:durableId="2016302334">
    <w:abstractNumId w:val="13"/>
  </w:num>
  <w:num w:numId="14" w16cid:durableId="1322655103">
    <w:abstractNumId w:val="11"/>
  </w:num>
  <w:num w:numId="15" w16cid:durableId="20832178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2865"/>
    <w:rsid w:val="00215CC8"/>
    <w:rsid w:val="002379E8"/>
    <w:rsid w:val="0029639D"/>
    <w:rsid w:val="00297045"/>
    <w:rsid w:val="00326F90"/>
    <w:rsid w:val="00386802"/>
    <w:rsid w:val="004030EE"/>
    <w:rsid w:val="0047051E"/>
    <w:rsid w:val="00752F1C"/>
    <w:rsid w:val="007F4066"/>
    <w:rsid w:val="008651A2"/>
    <w:rsid w:val="00972EA9"/>
    <w:rsid w:val="009906F1"/>
    <w:rsid w:val="00A549A0"/>
    <w:rsid w:val="00AA1D8D"/>
    <w:rsid w:val="00AC23F5"/>
    <w:rsid w:val="00B47730"/>
    <w:rsid w:val="00CB0664"/>
    <w:rsid w:val="00DE7D55"/>
    <w:rsid w:val="00E841FF"/>
    <w:rsid w:val="00ED7B58"/>
    <w:rsid w:val="00EF3E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C57970"/>
  <w14:defaultImageDpi w14:val="300"/>
  <w15:docId w15:val="{11034D6B-E655-48C3-9C8B-3721C133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Elamin, Mohamed E.</cp:lastModifiedBy>
  <cp:revision>3</cp:revision>
  <dcterms:created xsi:type="dcterms:W3CDTF">2025-10-16T20:19:00Z</dcterms:created>
  <dcterms:modified xsi:type="dcterms:W3CDTF">2025-10-22T15:52:00Z</dcterms:modified>
  <cp:category/>
</cp:coreProperties>
</file>